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ECB" w:rsidRPr="00802ECB" w:rsidRDefault="00802ECB" w:rsidP="00802ECB">
      <w:pPr>
        <w:pBdr>
          <w:bottom w:val="single" w:sz="8" w:space="4" w:color="4472C4"/>
        </w:pBdr>
        <w:spacing w:after="300"/>
        <w:contextualSpacing/>
        <w:jc w:val="center"/>
        <w:rPr>
          <w:rFonts w:ascii="Times New Roman" w:eastAsia="Times New Roman" w:hAnsi="Times New Roman" w:cs="Times New Roman"/>
          <w:b/>
          <w:color w:val="323E4F"/>
          <w:spacing w:val="5"/>
          <w:kern w:val="28"/>
          <w:sz w:val="48"/>
          <w:szCs w:val="48"/>
        </w:rPr>
      </w:pPr>
      <w:r w:rsidRPr="00802ECB">
        <w:rPr>
          <w:rFonts w:ascii="Times New Roman" w:eastAsia="Times New Roman" w:hAnsi="Times New Roman" w:cs="Times New Roman"/>
          <w:color w:val="323E4F"/>
          <w:spacing w:val="5"/>
          <w:kern w:val="28"/>
          <w:sz w:val="36"/>
          <w:szCs w:val="36"/>
        </w:rPr>
        <w:br/>
      </w:r>
      <w:r w:rsidRPr="00802ECB">
        <w:rPr>
          <w:rFonts w:ascii="Times New Roman" w:eastAsia="Times New Roman" w:hAnsi="Times New Roman" w:cs="Times New Roman"/>
          <w:b/>
          <w:noProof/>
          <w:color w:val="323E4F"/>
          <w:spacing w:val="5"/>
          <w:kern w:val="28"/>
          <w:sz w:val="48"/>
          <w:szCs w:val="48"/>
        </w:rPr>
        <w:drawing>
          <wp:inline distT="0" distB="0" distL="0" distR="0" wp14:anchorId="432CCEE6" wp14:editId="290A352F">
            <wp:extent cx="143827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4B7" w:rsidRPr="00B074FD" w:rsidRDefault="00802ECB" w:rsidP="00B074FD">
      <w:pPr>
        <w:spacing w:before="240" w:after="160" w:line="259" w:lineRule="auto"/>
        <w:jc w:val="center"/>
        <w:rPr>
          <w:rFonts w:ascii="Times New Roman" w:eastAsia="Calibri" w:hAnsi="Times New Roman" w:cs="Times New Roman"/>
          <w:b/>
          <w:color w:val="9B299B"/>
          <w:sz w:val="72"/>
          <w:szCs w:val="72"/>
        </w:rPr>
      </w:pPr>
      <w:r w:rsidRPr="00B074FD">
        <w:rPr>
          <w:rFonts w:ascii="Times New Roman" w:eastAsia="Calibri" w:hAnsi="Times New Roman" w:cs="Times New Roman"/>
          <w:b/>
          <w:color w:val="9B299B"/>
          <w:sz w:val="72"/>
          <w:szCs w:val="72"/>
        </w:rPr>
        <w:t>Superior University Lahore</w:t>
      </w:r>
    </w:p>
    <w:p w:rsidR="00B074FD" w:rsidRDefault="00B074FD" w:rsidP="00B074FD">
      <w:pPr>
        <w:spacing w:before="240" w:after="160" w:line="259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B074FD" w:rsidRDefault="00B074FD" w:rsidP="00B074FD">
      <w:pPr>
        <w:spacing w:before="240" w:after="160" w:line="259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B074FD" w:rsidRPr="00B074FD" w:rsidRDefault="00B074FD" w:rsidP="00B074FD">
      <w:pPr>
        <w:spacing w:before="240" w:after="160" w:line="259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B074FD">
        <w:rPr>
          <w:rFonts w:ascii="Times New Roman" w:eastAsia="Calibri" w:hAnsi="Times New Roman" w:cs="Times New Roman"/>
          <w:b/>
          <w:sz w:val="40"/>
          <w:szCs w:val="40"/>
        </w:rPr>
        <w:t>Name: Ahsan Ali</w:t>
      </w:r>
    </w:p>
    <w:p w:rsidR="00B074FD" w:rsidRPr="00B074FD" w:rsidRDefault="00B074FD" w:rsidP="00B074FD">
      <w:pPr>
        <w:spacing w:before="240" w:after="160" w:line="259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B074FD">
        <w:rPr>
          <w:rFonts w:ascii="Times New Roman" w:eastAsia="Calibri" w:hAnsi="Times New Roman" w:cs="Times New Roman"/>
          <w:b/>
          <w:sz w:val="40"/>
          <w:szCs w:val="40"/>
        </w:rPr>
        <w:t>Roll no: 061</w:t>
      </w:r>
    </w:p>
    <w:p w:rsidR="00B074FD" w:rsidRPr="00B074FD" w:rsidRDefault="00B074FD" w:rsidP="00B074FD">
      <w:pPr>
        <w:spacing w:before="240" w:after="160" w:line="259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B074FD">
        <w:rPr>
          <w:rFonts w:ascii="Times New Roman" w:eastAsia="Calibri" w:hAnsi="Times New Roman" w:cs="Times New Roman"/>
          <w:b/>
          <w:sz w:val="40"/>
          <w:szCs w:val="40"/>
        </w:rPr>
        <w:t>Subject: Programming for AI</w:t>
      </w:r>
    </w:p>
    <w:p w:rsidR="00B074FD" w:rsidRPr="00B074FD" w:rsidRDefault="00B074FD" w:rsidP="00B074FD">
      <w:pPr>
        <w:spacing w:before="240" w:after="160" w:line="259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B074FD">
        <w:rPr>
          <w:rFonts w:ascii="Times New Roman" w:eastAsia="Calibri" w:hAnsi="Times New Roman" w:cs="Times New Roman"/>
          <w:b/>
          <w:sz w:val="40"/>
          <w:szCs w:val="40"/>
        </w:rPr>
        <w:t>Task: 4</w:t>
      </w:r>
    </w:p>
    <w:p w:rsidR="003C04B7" w:rsidRPr="00B074FD" w:rsidRDefault="00B074FD" w:rsidP="00B074FD">
      <w:pPr>
        <w:spacing w:before="240" w:after="160" w:line="259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B074FD">
        <w:rPr>
          <w:rFonts w:ascii="Times New Roman" w:eastAsia="Calibri" w:hAnsi="Times New Roman" w:cs="Times New Roman"/>
          <w:b/>
          <w:sz w:val="40"/>
          <w:szCs w:val="40"/>
        </w:rPr>
        <w:t xml:space="preserve">Submitted To: Sir </w:t>
      </w:r>
      <w:proofErr w:type="spellStart"/>
      <w:r w:rsidRPr="00B074FD">
        <w:rPr>
          <w:rFonts w:ascii="Times New Roman" w:eastAsia="Calibri" w:hAnsi="Times New Roman" w:cs="Times New Roman"/>
          <w:b/>
          <w:sz w:val="40"/>
          <w:szCs w:val="40"/>
        </w:rPr>
        <w:t>Rasikh</w:t>
      </w:r>
      <w:proofErr w:type="spellEnd"/>
    </w:p>
    <w:p w:rsidR="00DB7DF7" w:rsidRPr="00B074FD" w:rsidRDefault="003C04B7" w:rsidP="00B074FD">
      <w:pPr>
        <w:pStyle w:val="Title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r w:rsidRPr="00B074FD">
        <w:rPr>
          <w:rFonts w:ascii="Times New Roman" w:hAnsi="Times New Roman" w:cs="Times New Roman"/>
          <w:b/>
          <w:color w:val="auto"/>
          <w:sz w:val="40"/>
          <w:szCs w:val="40"/>
        </w:rPr>
        <w:t>N-Queens Problem</w:t>
      </w:r>
    </w:p>
    <w:p w:rsidR="00802ECB" w:rsidRDefault="00802ECB">
      <w:pPr>
        <w:pStyle w:val="Heading2"/>
        <w:rPr>
          <w:sz w:val="32"/>
        </w:rPr>
      </w:pPr>
    </w:p>
    <w:p w:rsidR="003C04B7" w:rsidRDefault="003C04B7" w:rsidP="00802ECB">
      <w:pPr>
        <w:rPr>
          <w:rFonts w:asciiTheme="majorHAnsi" w:hAnsiTheme="majorHAnsi" w:cstheme="majorHAnsi"/>
          <w:b/>
          <w:sz w:val="32"/>
          <w:u w:val="single"/>
        </w:rPr>
      </w:pPr>
    </w:p>
    <w:p w:rsidR="00B074FD" w:rsidRDefault="00B074FD" w:rsidP="00802ECB">
      <w:pPr>
        <w:rPr>
          <w:rFonts w:asciiTheme="majorHAnsi" w:hAnsiTheme="majorHAnsi" w:cstheme="majorHAnsi"/>
          <w:b/>
          <w:sz w:val="32"/>
          <w:u w:val="single"/>
        </w:rPr>
      </w:pPr>
    </w:p>
    <w:p w:rsidR="00B074FD" w:rsidRDefault="00B074FD" w:rsidP="00802ECB">
      <w:pPr>
        <w:rPr>
          <w:rFonts w:asciiTheme="majorHAnsi" w:hAnsiTheme="majorHAnsi" w:cstheme="majorHAnsi"/>
          <w:b/>
          <w:sz w:val="32"/>
          <w:u w:val="single"/>
        </w:rPr>
      </w:pPr>
    </w:p>
    <w:p w:rsidR="00B074FD" w:rsidRDefault="00B074FD" w:rsidP="00802ECB">
      <w:pPr>
        <w:rPr>
          <w:rFonts w:asciiTheme="majorHAnsi" w:hAnsiTheme="majorHAnsi" w:cstheme="majorHAnsi"/>
          <w:b/>
          <w:sz w:val="32"/>
          <w:u w:val="single"/>
        </w:rPr>
      </w:pPr>
    </w:p>
    <w:p w:rsidR="00B074FD" w:rsidRDefault="00B074FD" w:rsidP="00802ECB">
      <w:pPr>
        <w:rPr>
          <w:rFonts w:asciiTheme="majorHAnsi" w:hAnsiTheme="majorHAnsi" w:cstheme="majorHAnsi"/>
          <w:b/>
          <w:sz w:val="32"/>
          <w:u w:val="single"/>
        </w:rPr>
      </w:pPr>
    </w:p>
    <w:p w:rsidR="00B074FD" w:rsidRDefault="00B074FD" w:rsidP="00802ECB">
      <w:pPr>
        <w:rPr>
          <w:rFonts w:asciiTheme="majorHAnsi" w:hAnsiTheme="majorHAnsi" w:cstheme="majorHAnsi"/>
          <w:b/>
          <w:sz w:val="32"/>
          <w:u w:val="single"/>
        </w:rPr>
      </w:pPr>
      <w:bookmarkStart w:id="0" w:name="_GoBack"/>
      <w:bookmarkEnd w:id="0"/>
    </w:p>
    <w:p w:rsidR="00802ECB" w:rsidRPr="00B074FD" w:rsidRDefault="003C04B7" w:rsidP="00802ECB">
      <w:pPr>
        <w:rPr>
          <w:rFonts w:ascii="Times New Roman" w:hAnsi="Times New Roman" w:cs="Times New Roman"/>
          <w:b/>
          <w:sz w:val="32"/>
        </w:rPr>
      </w:pPr>
      <w:r w:rsidRPr="00B074FD">
        <w:rPr>
          <w:rFonts w:ascii="Times New Roman" w:hAnsi="Times New Roman" w:cs="Times New Roman"/>
          <w:b/>
          <w:sz w:val="32"/>
        </w:rPr>
        <w:t>Problem Explanation</w:t>
      </w:r>
      <w:r w:rsidR="00802ECB" w:rsidRPr="00B074FD">
        <w:rPr>
          <w:rFonts w:ascii="Times New Roman" w:hAnsi="Times New Roman" w:cs="Times New Roman"/>
          <w:b/>
          <w:sz w:val="32"/>
        </w:rPr>
        <w:t>:</w:t>
      </w:r>
    </w:p>
    <w:p w:rsidR="00DB7DF7" w:rsidRPr="000C1A0F" w:rsidRDefault="00401216" w:rsidP="00802E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1A0F">
        <w:rPr>
          <w:rFonts w:ascii="Times New Roman" w:hAnsi="Times New Roman" w:cs="Times New Roman"/>
          <w:sz w:val="24"/>
          <w:szCs w:val="24"/>
        </w:rPr>
        <w:t>The N-Queens problem is a classic algorithmic problem in which the challenge is to place N chess queens on an N x N chessboard such that no two queens threaten each other. A queen can attack another queen if they are in the same</w:t>
      </w:r>
      <w:r w:rsidRPr="000C1A0F">
        <w:rPr>
          <w:rFonts w:ascii="Times New Roman" w:hAnsi="Times New Roman" w:cs="Times New Roman"/>
          <w:sz w:val="24"/>
          <w:szCs w:val="24"/>
        </w:rPr>
        <w:t xml:space="preserve"> column, row or diagonal.</w:t>
      </w:r>
      <w:r w:rsidRPr="000C1A0F">
        <w:rPr>
          <w:rFonts w:ascii="Times New Roman" w:hAnsi="Times New Roman" w:cs="Times New Roman"/>
          <w:sz w:val="24"/>
          <w:szCs w:val="24"/>
        </w:rPr>
        <w:t xml:space="preserve"> The objective is to find a solution where all N queens can be safely placed on the board.</w:t>
      </w:r>
    </w:p>
    <w:p w:rsidR="00DB7DF7" w:rsidRPr="00B074FD" w:rsidRDefault="003C04B7" w:rsidP="00802ECB">
      <w:pPr>
        <w:rPr>
          <w:rFonts w:ascii="Times New Roman" w:hAnsi="Times New Roman" w:cs="Times New Roman"/>
          <w:b/>
          <w:sz w:val="32"/>
          <w:szCs w:val="32"/>
        </w:rPr>
      </w:pPr>
      <w:r w:rsidRPr="00B074FD">
        <w:rPr>
          <w:rFonts w:ascii="Times New Roman" w:hAnsi="Times New Roman" w:cs="Times New Roman"/>
          <w:b/>
          <w:sz w:val="32"/>
          <w:szCs w:val="32"/>
        </w:rPr>
        <w:t>Code Explanation</w:t>
      </w:r>
      <w:r w:rsidR="00802ECB" w:rsidRPr="00B074FD">
        <w:rPr>
          <w:rFonts w:ascii="Times New Roman" w:hAnsi="Times New Roman" w:cs="Times New Roman"/>
          <w:b/>
          <w:sz w:val="32"/>
          <w:szCs w:val="32"/>
        </w:rPr>
        <w:t>:</w:t>
      </w:r>
    </w:p>
    <w:p w:rsidR="00DB7DF7" w:rsidRPr="000C1A0F" w:rsidRDefault="00401216" w:rsidP="00802EC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0C1A0F">
        <w:rPr>
          <w:rFonts w:ascii="Times New Roman" w:hAnsi="Times New Roman" w:cs="Times New Roman"/>
          <w:sz w:val="24"/>
          <w:szCs w:val="24"/>
        </w:rPr>
        <w:t xml:space="preserve">The </w:t>
      </w:r>
      <w:r w:rsidRPr="000C1A0F">
        <w:rPr>
          <w:rStyle w:val="HTMLCode"/>
          <w:rFonts w:ascii="Times New Roman" w:eastAsiaTheme="minorEastAsia" w:hAnsi="Times New Roman" w:cs="Times New Roman"/>
          <w:sz w:val="24"/>
          <w:szCs w:val="24"/>
        </w:rPr>
        <w:t>Safe</w:t>
      </w:r>
      <w:r w:rsidRPr="000C1A0F">
        <w:rPr>
          <w:rFonts w:ascii="Times New Roman" w:hAnsi="Times New Roman" w:cs="Times New Roman"/>
          <w:sz w:val="24"/>
          <w:szCs w:val="24"/>
        </w:rPr>
        <w:t xml:space="preserve"> function checks if a queen can be safely placed on the board at a given position. It checks if any queens exist in the same column or diagonals.</w:t>
      </w:r>
    </w:p>
    <w:p w:rsidR="000C1A0F" w:rsidRDefault="000C1A0F" w:rsidP="00802E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1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48125" cy="2200275"/>
            <wp:effectExtent l="0" t="0" r="9525" b="9525"/>
            <wp:docPr id="7" name="Picture 7" descr="C:\Users\SANDHU PC\Pictures\PAI Task 3(SS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ANDHU PC\Pictures\PAI Task 3(SS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A0F" w:rsidRDefault="000C1A0F" w:rsidP="00802EC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C1A0F" w:rsidRDefault="000C1A0F" w:rsidP="00802ECB">
      <w:pPr>
        <w:ind w:firstLine="720"/>
      </w:pPr>
      <w:r>
        <w:t xml:space="preserve"> </w:t>
      </w:r>
    </w:p>
    <w:p w:rsidR="000C1A0F" w:rsidRDefault="000C1A0F" w:rsidP="00802ECB">
      <w:pPr>
        <w:ind w:firstLine="720"/>
      </w:pPr>
    </w:p>
    <w:p w:rsidR="000C1A0F" w:rsidRDefault="000C1A0F" w:rsidP="00802ECB">
      <w:pPr>
        <w:ind w:firstLine="720"/>
      </w:pPr>
    </w:p>
    <w:p w:rsidR="000C1A0F" w:rsidRDefault="000C1A0F" w:rsidP="00802ECB">
      <w:pPr>
        <w:ind w:firstLine="720"/>
      </w:pPr>
    </w:p>
    <w:p w:rsidR="000C1A0F" w:rsidRDefault="000C1A0F" w:rsidP="00802ECB">
      <w:pPr>
        <w:ind w:firstLine="720"/>
      </w:pPr>
    </w:p>
    <w:p w:rsidR="000C1A0F" w:rsidRDefault="000C1A0F" w:rsidP="00802ECB">
      <w:pPr>
        <w:ind w:firstLine="720"/>
      </w:pPr>
    </w:p>
    <w:p w:rsidR="000C1A0F" w:rsidRDefault="000C1A0F" w:rsidP="00802ECB">
      <w:pPr>
        <w:ind w:firstLine="720"/>
      </w:pPr>
    </w:p>
    <w:p w:rsidR="000C1A0F" w:rsidRPr="000C1A0F" w:rsidRDefault="000C1A0F" w:rsidP="00802E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1A0F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Pr="000C1A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1A0F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SolveQ</w:t>
      </w:r>
      <w:proofErr w:type="spellEnd"/>
      <w:r w:rsidRPr="000C1A0F">
        <w:rPr>
          <w:rFonts w:ascii="Times New Roman" w:hAnsi="Times New Roman" w:cs="Times New Roman"/>
          <w:sz w:val="24"/>
          <w:szCs w:val="24"/>
        </w:rPr>
        <w:t xml:space="preserve"> function attempts to place queens in a column. If it reaches the end of the board, it means all queens have been placed. If placing a queen in a row doesn't lead to a solution, it backtracks and tries the next possibility.</w:t>
      </w:r>
    </w:p>
    <w:p w:rsidR="000C1A0F" w:rsidRPr="00B074FD" w:rsidRDefault="000C1A0F" w:rsidP="00802E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1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24200" cy="1885950"/>
            <wp:effectExtent l="0" t="0" r="0" b="0"/>
            <wp:docPr id="8" name="Picture 8" descr="C:\Users\SANDHU PC\Pictures\PAI Task 3(SS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ANDHU PC\Pictures\PAI Task 3(SS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ECB" w:rsidRDefault="00802ECB" w:rsidP="00802ECB">
      <w:pPr>
        <w:ind w:firstLine="720"/>
        <w:rPr>
          <w:rFonts w:asciiTheme="majorHAnsi" w:hAnsiTheme="majorHAnsi" w:cstheme="majorHAnsi"/>
          <w:sz w:val="24"/>
          <w:szCs w:val="24"/>
        </w:rPr>
      </w:pPr>
    </w:p>
    <w:p w:rsidR="000C1A0F" w:rsidRPr="000C1A0F" w:rsidRDefault="000C1A0F" w:rsidP="00802E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1A0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C1A0F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nQueens</w:t>
      </w:r>
      <w:proofErr w:type="spellEnd"/>
      <w:r w:rsidRPr="000C1A0F">
        <w:rPr>
          <w:rFonts w:ascii="Times New Roman" w:hAnsi="Times New Roman" w:cs="Times New Roman"/>
          <w:sz w:val="24"/>
          <w:szCs w:val="24"/>
        </w:rPr>
        <w:t xml:space="preserve"> function initializes the board and calls the </w:t>
      </w:r>
      <w:proofErr w:type="spellStart"/>
      <w:r w:rsidRPr="000C1A0F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SolveQ</w:t>
      </w:r>
      <w:proofErr w:type="spellEnd"/>
      <w:r w:rsidRPr="000C1A0F">
        <w:rPr>
          <w:rFonts w:ascii="Times New Roman" w:hAnsi="Times New Roman" w:cs="Times New Roman"/>
          <w:sz w:val="24"/>
          <w:szCs w:val="24"/>
        </w:rPr>
        <w:t xml:space="preserve"> function to start solving the N-Queens problem. If a solution is found, it prints the board with queens placed.</w:t>
      </w:r>
    </w:p>
    <w:p w:rsidR="000C1A0F" w:rsidRDefault="000C1A0F" w:rsidP="00802EC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0C1A0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4772025" cy="2305050"/>
            <wp:effectExtent l="0" t="0" r="9525" b="0"/>
            <wp:docPr id="9" name="Picture 9" descr="C:\Users\SANDHU PC\Pictures\PAI Task 3(SS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ANDHU PC\Pictures\PAI Task 3(SS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A0F" w:rsidRDefault="000C1A0F" w:rsidP="00802ECB">
      <w:pPr>
        <w:ind w:firstLine="720"/>
        <w:rPr>
          <w:rFonts w:asciiTheme="majorHAnsi" w:hAnsiTheme="majorHAnsi" w:cstheme="majorHAnsi"/>
          <w:sz w:val="24"/>
          <w:szCs w:val="24"/>
        </w:rPr>
      </w:pPr>
    </w:p>
    <w:p w:rsidR="000C1A0F" w:rsidRPr="000C1A0F" w:rsidRDefault="000C1A0F" w:rsidP="00802E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1A0F">
        <w:rPr>
          <w:rFonts w:ascii="Times New Roman" w:hAnsi="Times New Roman" w:cs="Times New Roman"/>
          <w:sz w:val="24"/>
          <w:szCs w:val="24"/>
        </w:rPr>
        <w:t xml:space="preserve">The code takes user input for the board size and calls the </w:t>
      </w:r>
      <w:proofErr w:type="spellStart"/>
      <w:r w:rsidRPr="000C1A0F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nQueens</w:t>
      </w:r>
      <w:proofErr w:type="spellEnd"/>
      <w:r w:rsidRPr="000C1A0F">
        <w:rPr>
          <w:rFonts w:ascii="Times New Roman" w:hAnsi="Times New Roman" w:cs="Times New Roman"/>
          <w:sz w:val="24"/>
          <w:szCs w:val="24"/>
        </w:rPr>
        <w:t xml:space="preserve"> function to attempt to solve the problem.</w:t>
      </w:r>
    </w:p>
    <w:p w:rsidR="000C1A0F" w:rsidRDefault="000C1A0F" w:rsidP="00802EC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0C1A0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2790825" cy="495300"/>
            <wp:effectExtent l="0" t="0" r="9525" b="0"/>
            <wp:docPr id="10" name="Picture 10" descr="C:\Users\SANDHU PC\Pictures\PAI Task 3(SS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ANDHU PC\Pictures\PAI Task 3(SS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A0F" w:rsidRPr="00802ECB" w:rsidRDefault="000C1A0F" w:rsidP="00802ECB">
      <w:pPr>
        <w:ind w:firstLine="720"/>
        <w:rPr>
          <w:rFonts w:asciiTheme="majorHAnsi" w:hAnsiTheme="majorHAnsi" w:cstheme="majorHAnsi"/>
          <w:sz w:val="24"/>
          <w:szCs w:val="24"/>
        </w:rPr>
      </w:pPr>
    </w:p>
    <w:p w:rsidR="000C1A0F" w:rsidRDefault="000C1A0F" w:rsidP="00802ECB">
      <w:pPr>
        <w:rPr>
          <w:rFonts w:ascii="Times New Roman" w:hAnsi="Times New Roman" w:cs="Times New Roman"/>
          <w:b/>
          <w:sz w:val="32"/>
        </w:rPr>
      </w:pPr>
    </w:p>
    <w:p w:rsidR="000C1A0F" w:rsidRDefault="000C1A0F" w:rsidP="00802ECB">
      <w:pPr>
        <w:rPr>
          <w:rFonts w:ascii="Times New Roman" w:hAnsi="Times New Roman" w:cs="Times New Roman"/>
          <w:b/>
          <w:sz w:val="32"/>
        </w:rPr>
      </w:pPr>
    </w:p>
    <w:p w:rsidR="000C1A0F" w:rsidRDefault="000C1A0F" w:rsidP="00802ECB">
      <w:pPr>
        <w:rPr>
          <w:rFonts w:ascii="Times New Roman" w:hAnsi="Times New Roman" w:cs="Times New Roman"/>
          <w:b/>
          <w:sz w:val="32"/>
        </w:rPr>
      </w:pPr>
    </w:p>
    <w:p w:rsidR="00DB7DF7" w:rsidRDefault="000C1A0F" w:rsidP="00802EC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</w:t>
      </w:r>
      <w:r w:rsidR="00802ECB" w:rsidRPr="00B074FD">
        <w:rPr>
          <w:rFonts w:ascii="Times New Roman" w:hAnsi="Times New Roman" w:cs="Times New Roman"/>
          <w:b/>
          <w:sz w:val="32"/>
        </w:rPr>
        <w:t>:</w:t>
      </w:r>
    </w:p>
    <w:p w:rsidR="000C1A0F" w:rsidRPr="00B074FD" w:rsidRDefault="000C1A0F" w:rsidP="00802EC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</w:t>
      </w:r>
      <w:r w:rsidRPr="000C1A0F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3028950" cy="1685925"/>
            <wp:effectExtent l="0" t="0" r="0" b="9525"/>
            <wp:docPr id="11" name="Picture 11" descr="C:\Users\SANDHU PC\Pictures\PAI Task 3(SS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ANDHU PC\Pictures\PAI Task 3(SS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A0F" w:rsidRPr="00B074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2EB" w:rsidRDefault="00A352EB" w:rsidP="000C1A0F">
      <w:pPr>
        <w:spacing w:after="0" w:line="240" w:lineRule="auto"/>
      </w:pPr>
      <w:r>
        <w:separator/>
      </w:r>
    </w:p>
  </w:endnote>
  <w:endnote w:type="continuationSeparator" w:id="0">
    <w:p w:rsidR="00A352EB" w:rsidRDefault="00A352EB" w:rsidP="000C1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2EB" w:rsidRDefault="00A352EB" w:rsidP="000C1A0F">
      <w:pPr>
        <w:spacing w:after="0" w:line="240" w:lineRule="auto"/>
      </w:pPr>
      <w:r>
        <w:separator/>
      </w:r>
    </w:p>
  </w:footnote>
  <w:footnote w:type="continuationSeparator" w:id="0">
    <w:p w:rsidR="00A352EB" w:rsidRDefault="00A352EB" w:rsidP="000C1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C1A0F"/>
    <w:rsid w:val="0015074B"/>
    <w:rsid w:val="0029639D"/>
    <w:rsid w:val="00326F90"/>
    <w:rsid w:val="003C04B7"/>
    <w:rsid w:val="003F07C2"/>
    <w:rsid w:val="00401216"/>
    <w:rsid w:val="00802ECB"/>
    <w:rsid w:val="009222D1"/>
    <w:rsid w:val="00A352EB"/>
    <w:rsid w:val="00AA1D8D"/>
    <w:rsid w:val="00B074FD"/>
    <w:rsid w:val="00B47730"/>
    <w:rsid w:val="00CB0664"/>
    <w:rsid w:val="00DB7D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12325A5-2AD8-4FD8-831D-89D71665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012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7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2BB274-96DE-4310-8264-94DBCA1B5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SANDHU PC</cp:lastModifiedBy>
  <cp:revision>2</cp:revision>
  <dcterms:created xsi:type="dcterms:W3CDTF">2025-03-09T17:17:00Z</dcterms:created>
  <dcterms:modified xsi:type="dcterms:W3CDTF">2025-03-09T17:17:00Z</dcterms:modified>
  <cp:category/>
</cp:coreProperties>
</file>